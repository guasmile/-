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6EA0" w14:textId="77777777" w:rsidR="00ED4EFE" w:rsidRDefault="003F5CD4">
      <w:pPr>
        <w:spacing w:before="4000" w:after="600"/>
        <w:jc w:val="center"/>
        <w:rPr>
          <w:lang w:eastAsia="zh-CN"/>
        </w:rPr>
      </w:pPr>
      <w:r>
        <w:rPr>
          <w:color w:val="365F91"/>
          <w:sz w:val="52"/>
          <w:lang w:eastAsia="zh-CN"/>
        </w:rPr>
        <w:t>华小智数据分析报告</w:t>
      </w:r>
    </w:p>
    <w:p w14:paraId="2F83AB52" w14:textId="77777777" w:rsidR="00ED4EFE" w:rsidRDefault="003F5CD4">
      <w:pPr>
        <w:jc w:val="center"/>
        <w:rPr>
          <w:lang w:eastAsia="zh-CN"/>
        </w:rPr>
      </w:pPr>
      <w:r>
        <w:rPr>
          <w:lang w:eastAsia="zh-CN"/>
        </w:rPr>
        <w:t>Y</w:t>
      </w:r>
      <w:r>
        <w:rPr>
          <w:lang w:eastAsia="zh-CN"/>
        </w:rPr>
        <w:t>年</w:t>
      </w:r>
      <w:r>
        <w:rPr>
          <w:lang w:eastAsia="zh-CN"/>
        </w:rPr>
        <w:t>m</w:t>
      </w:r>
      <w:r>
        <w:rPr>
          <w:lang w:eastAsia="zh-CN"/>
        </w:rPr>
        <w:t>月</w:t>
      </w:r>
      <w:r>
        <w:rPr>
          <w:lang w:eastAsia="zh-CN"/>
        </w:rPr>
        <w:t>d</w:t>
      </w:r>
      <w:r>
        <w:rPr>
          <w:lang w:eastAsia="zh-CN"/>
        </w:rPr>
        <w:t>日</w:t>
      </w:r>
    </w:p>
    <w:p w14:paraId="69502F4B" w14:textId="77777777" w:rsidR="00ED4EFE" w:rsidRDefault="003F5CD4">
      <w:pPr>
        <w:rPr>
          <w:lang w:eastAsia="zh-CN"/>
        </w:rPr>
      </w:pPr>
      <w:r>
        <w:rPr>
          <w:lang w:eastAsia="zh-CN"/>
        </w:rPr>
        <w:br w:type="page"/>
      </w:r>
    </w:p>
    <w:p w14:paraId="44334D87" w14:textId="77777777" w:rsidR="00ED4EFE" w:rsidRDefault="003F5CD4">
      <w:pPr>
        <w:jc w:val="center"/>
        <w:rPr>
          <w:lang w:eastAsia="zh-CN"/>
        </w:rPr>
      </w:pPr>
      <w:r>
        <w:rPr>
          <w:color w:val="365F91"/>
          <w:sz w:val="44"/>
          <w:lang w:eastAsia="zh-CN"/>
        </w:rPr>
        <w:lastRenderedPageBreak/>
        <w:t>第一部分</w:t>
      </w:r>
      <w:r>
        <w:rPr>
          <w:color w:val="365F91"/>
          <w:sz w:val="44"/>
          <w:lang w:eastAsia="zh-CN"/>
        </w:rPr>
        <w:t xml:space="preserve"> </w:t>
      </w:r>
      <w:r>
        <w:rPr>
          <w:color w:val="365F91"/>
          <w:sz w:val="44"/>
          <w:lang w:eastAsia="zh-CN"/>
        </w:rPr>
        <w:t>阿里巴巴分析报告</w:t>
      </w:r>
    </w:p>
    <w:p w14:paraId="7F32027D" w14:textId="77777777" w:rsidR="00ED4EFE" w:rsidRDefault="003F5CD4">
      <w:pPr>
        <w:ind w:firstLine="461"/>
        <w:jc w:val="both"/>
        <w:rPr>
          <w:lang w:eastAsia="zh-CN"/>
        </w:rPr>
      </w:pPr>
      <w:r>
        <w:rPr>
          <w:lang w:eastAsia="zh-CN"/>
        </w:rPr>
        <w:t>本次数据挖掘监控对象为阿里巴巴，主要爬取网站为百度新闻，当天共爬取新闻</w:t>
      </w:r>
      <w:r>
        <w:rPr>
          <w:lang w:eastAsia="zh-CN"/>
        </w:rPr>
        <w:t>5</w:t>
      </w:r>
      <w:r>
        <w:rPr>
          <w:lang w:eastAsia="zh-CN"/>
        </w:rPr>
        <w:t>篇，具体新闻如下：</w:t>
      </w:r>
    </w:p>
    <w:p w14:paraId="3C967C6E" w14:textId="77777777" w:rsidR="00ED4EFE" w:rsidRDefault="003F5CD4">
      <w:pPr>
        <w:jc w:val="center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阿里巴巴内测家庭服务平台</w:t>
      </w:r>
      <w:r>
        <w:rPr>
          <w:lang w:eastAsia="zh-CN"/>
        </w:rPr>
        <w:t>“</w:t>
      </w:r>
      <w:r>
        <w:rPr>
          <w:lang w:eastAsia="zh-CN"/>
        </w:rPr>
        <w:t>蜗窝酱</w:t>
      </w:r>
      <w:r>
        <w:rPr>
          <w:lang w:eastAsia="zh-CN"/>
        </w:rPr>
        <w:t xml:space="preserve">” </w:t>
      </w:r>
      <w:r>
        <w:rPr>
          <w:lang w:eastAsia="zh-CN"/>
        </w:rPr>
        <w:t>提供保洁、</w:t>
      </w:r>
      <w:r>
        <w:rPr>
          <w:lang w:eastAsia="zh-CN"/>
        </w:rPr>
        <w:t>3C</w:t>
      </w:r>
      <w:r>
        <w:rPr>
          <w:lang w:eastAsia="zh-CN"/>
        </w:rPr>
        <w:t>维修服务</w:t>
      </w:r>
    </w:p>
    <w:p w14:paraId="74306E16" w14:textId="77777777" w:rsidR="00ED4EFE" w:rsidRDefault="003F5CD4">
      <w:pPr>
        <w:jc w:val="center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阿里巴巴将于</w:t>
      </w:r>
      <w:r>
        <w:rPr>
          <w:lang w:eastAsia="zh-CN"/>
        </w:rPr>
        <w:t>8</w:t>
      </w:r>
      <w:r>
        <w:rPr>
          <w:lang w:eastAsia="zh-CN"/>
        </w:rPr>
        <w:t>月</w:t>
      </w:r>
      <w:r>
        <w:rPr>
          <w:lang w:eastAsia="zh-CN"/>
        </w:rPr>
        <w:t>3</w:t>
      </w:r>
      <w:r>
        <w:rPr>
          <w:lang w:eastAsia="zh-CN"/>
        </w:rPr>
        <w:t>日发布</w:t>
      </w:r>
      <w:r>
        <w:rPr>
          <w:lang w:eastAsia="zh-CN"/>
        </w:rPr>
        <w:t>2022</w:t>
      </w:r>
      <w:r>
        <w:rPr>
          <w:lang w:eastAsia="zh-CN"/>
        </w:rPr>
        <w:t>财年第一季度财报</w:t>
      </w:r>
    </w:p>
    <w:p w14:paraId="00FC31F0" w14:textId="77777777" w:rsidR="00ED4EFE" w:rsidRDefault="003F5CD4">
      <w:pPr>
        <w:jc w:val="center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阿里巴巴升级家庭服务</w:t>
      </w:r>
      <w:r>
        <w:rPr>
          <w:lang w:eastAsia="zh-CN"/>
        </w:rPr>
        <w:t xml:space="preserve"> </w:t>
      </w:r>
      <w:r>
        <w:rPr>
          <w:lang w:eastAsia="zh-CN"/>
        </w:rPr>
        <w:t>内测</w:t>
      </w:r>
      <w:r>
        <w:rPr>
          <w:lang w:eastAsia="zh-CN"/>
        </w:rPr>
        <w:t>“</w:t>
      </w:r>
      <w:r>
        <w:rPr>
          <w:lang w:eastAsia="zh-CN"/>
        </w:rPr>
        <w:t>蜗窝酱</w:t>
      </w:r>
      <w:r>
        <w:rPr>
          <w:lang w:eastAsia="zh-CN"/>
        </w:rPr>
        <w:t>”</w:t>
      </w:r>
      <w:r>
        <w:rPr>
          <w:lang w:eastAsia="zh-CN"/>
        </w:rPr>
        <w:t>平台</w:t>
      </w:r>
    </w:p>
    <w:p w14:paraId="6614860C" w14:textId="77777777" w:rsidR="00ED4EFE" w:rsidRDefault="003F5CD4">
      <w:pPr>
        <w:jc w:val="center"/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阿里巴巴大规模校招开启</w:t>
      </w:r>
      <w:r>
        <w:rPr>
          <w:lang w:eastAsia="zh-CN"/>
        </w:rPr>
        <w:t xml:space="preserve"> 45</w:t>
      </w:r>
      <w:r>
        <w:rPr>
          <w:lang w:eastAsia="zh-CN"/>
        </w:rPr>
        <w:t>种岗位首次对应届生开放</w:t>
      </w:r>
    </w:p>
    <w:p w14:paraId="3C676D9A" w14:textId="77777777" w:rsidR="00ED4EFE" w:rsidRDefault="003F5CD4">
      <w:pPr>
        <w:jc w:val="center"/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>推荐两个</w:t>
      </w:r>
      <w:r>
        <w:rPr>
          <w:lang w:eastAsia="zh-CN"/>
        </w:rPr>
        <w:t>AI</w:t>
      </w:r>
      <w:r>
        <w:rPr>
          <w:lang w:eastAsia="zh-CN"/>
        </w:rPr>
        <w:t>攻防安全的比赛：第一个谷歌，第二个清华</w:t>
      </w:r>
      <w:r>
        <w:rPr>
          <w:lang w:eastAsia="zh-CN"/>
        </w:rPr>
        <w:t>+</w:t>
      </w:r>
      <w:r>
        <w:rPr>
          <w:lang w:eastAsia="zh-CN"/>
        </w:rPr>
        <w:t>阿里巴巴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63"/>
        <w:gridCol w:w="932"/>
        <w:gridCol w:w="7261"/>
      </w:tblGrid>
      <w:tr w:rsidR="00ED4EFE" w14:paraId="2B09B273" w14:textId="77777777" w:rsidTr="004D0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E479D2" w14:textId="77777777" w:rsidR="00ED4EFE" w:rsidRDefault="003F5CD4">
            <w:r>
              <w:t>公司</w:t>
            </w:r>
          </w:p>
        </w:tc>
        <w:tc>
          <w:tcPr>
            <w:tcW w:w="2880" w:type="dxa"/>
          </w:tcPr>
          <w:p w14:paraId="66225510" w14:textId="77777777" w:rsidR="00ED4EFE" w:rsidRDefault="003F5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7265" w:type="dxa"/>
          </w:tcPr>
          <w:p w14:paraId="4E26369B" w14:textId="77777777" w:rsidR="00ED4EFE" w:rsidRDefault="003F5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来源</w:t>
            </w:r>
          </w:p>
        </w:tc>
      </w:tr>
      <w:tr w:rsidR="00ED4EFE" w14:paraId="2C2F6733" w14:textId="77777777" w:rsidTr="004D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E0FACF6" w14:textId="77777777" w:rsidR="00ED4EFE" w:rsidRDefault="003F5CD4">
            <w:r>
              <w:t>阿里巴巴</w:t>
            </w:r>
          </w:p>
        </w:tc>
        <w:tc>
          <w:tcPr>
            <w:tcW w:w="2880" w:type="dxa"/>
          </w:tcPr>
          <w:p w14:paraId="2A6B2246" w14:textId="77777777" w:rsidR="00ED4EFE" w:rsidRDefault="003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阿里巴巴内测家庭服务平台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蜗窝酱</w:t>
            </w:r>
            <w:r>
              <w:rPr>
                <w:lang w:eastAsia="zh-CN"/>
              </w:rPr>
              <w:t xml:space="preserve">” </w:t>
            </w:r>
            <w:r>
              <w:rPr>
                <w:lang w:eastAsia="zh-CN"/>
              </w:rPr>
              <w:t>提供保洁、</w:t>
            </w:r>
            <w:r>
              <w:rPr>
                <w:lang w:eastAsia="zh-CN"/>
              </w:rPr>
              <w:t>3C</w:t>
            </w:r>
            <w:r>
              <w:rPr>
                <w:lang w:eastAsia="zh-CN"/>
              </w:rPr>
              <w:t>维修服务</w:t>
            </w:r>
          </w:p>
        </w:tc>
        <w:tc>
          <w:tcPr>
            <w:tcW w:w="7265" w:type="dxa"/>
          </w:tcPr>
          <w:p w14:paraId="6B0EA727" w14:textId="77777777" w:rsidR="00ED4EFE" w:rsidRDefault="00ED4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ED4EFE" w14:paraId="621D5434" w14:textId="77777777" w:rsidTr="004D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4576E45" w14:textId="77777777" w:rsidR="00ED4EFE" w:rsidRDefault="003F5CD4">
            <w:r>
              <w:t>阿里巴巴</w:t>
            </w:r>
          </w:p>
        </w:tc>
        <w:tc>
          <w:tcPr>
            <w:tcW w:w="2880" w:type="dxa"/>
          </w:tcPr>
          <w:p w14:paraId="192E2E53" w14:textId="77777777" w:rsidR="00ED4EFE" w:rsidRDefault="003F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阿里巴巴内测家庭服务平台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蜗窝酱</w:t>
            </w:r>
            <w:r>
              <w:rPr>
                <w:lang w:eastAsia="zh-CN"/>
              </w:rPr>
              <w:t xml:space="preserve">” </w:t>
            </w:r>
            <w:r>
              <w:rPr>
                <w:lang w:eastAsia="zh-CN"/>
              </w:rPr>
              <w:t>提供保洁、</w:t>
            </w:r>
            <w:r>
              <w:rPr>
                <w:lang w:eastAsia="zh-CN"/>
              </w:rPr>
              <w:t>3C</w:t>
            </w:r>
            <w:r>
              <w:rPr>
                <w:lang w:eastAsia="zh-CN"/>
              </w:rPr>
              <w:t>维</w:t>
            </w:r>
            <w:r>
              <w:rPr>
                <w:lang w:eastAsia="zh-CN"/>
              </w:rPr>
              <w:lastRenderedPageBreak/>
              <w:t>修服务</w:t>
            </w:r>
          </w:p>
        </w:tc>
        <w:tc>
          <w:tcPr>
            <w:tcW w:w="7265" w:type="dxa"/>
          </w:tcPr>
          <w:p w14:paraId="1BB3F727" w14:textId="77777777" w:rsidR="00ED4EFE" w:rsidRDefault="003F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https://finance.sina.com.cn/stock/relnews/us/2021-07-19/doc-ikqciyzk6384414.shtml</w:t>
            </w:r>
          </w:p>
        </w:tc>
      </w:tr>
      <w:tr w:rsidR="00ED4EFE" w14:paraId="507FA431" w14:textId="77777777" w:rsidTr="004D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A344235" w14:textId="77777777" w:rsidR="00ED4EFE" w:rsidRDefault="003F5CD4">
            <w:r>
              <w:t>阿里巴巴</w:t>
            </w:r>
          </w:p>
        </w:tc>
        <w:tc>
          <w:tcPr>
            <w:tcW w:w="2880" w:type="dxa"/>
          </w:tcPr>
          <w:p w14:paraId="61DCB3A2" w14:textId="77777777" w:rsidR="00ED4EFE" w:rsidRDefault="003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阿里巴巴将于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月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日发布</w:t>
            </w:r>
            <w:r>
              <w:rPr>
                <w:lang w:eastAsia="zh-CN"/>
              </w:rPr>
              <w:t>2022</w:t>
            </w:r>
            <w:r>
              <w:rPr>
                <w:lang w:eastAsia="zh-CN"/>
              </w:rPr>
              <w:t>财年第一季度财报</w:t>
            </w:r>
          </w:p>
        </w:tc>
        <w:tc>
          <w:tcPr>
            <w:tcW w:w="7265" w:type="dxa"/>
          </w:tcPr>
          <w:p w14:paraId="6AE43985" w14:textId="77777777" w:rsidR="00ED4EFE" w:rsidRDefault="003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https://finance.sina.com.cn/tech/2021-07-19/doc-ikqcfnca7777757.shtml</w:t>
            </w:r>
          </w:p>
        </w:tc>
      </w:tr>
      <w:tr w:rsidR="00ED4EFE" w14:paraId="1A1AE39A" w14:textId="77777777" w:rsidTr="004D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CAD5D3" w14:textId="77777777" w:rsidR="00ED4EFE" w:rsidRDefault="003F5CD4">
            <w:r>
              <w:t>阿里巴巴</w:t>
            </w:r>
          </w:p>
        </w:tc>
        <w:tc>
          <w:tcPr>
            <w:tcW w:w="2880" w:type="dxa"/>
          </w:tcPr>
          <w:p w14:paraId="3F79DA51" w14:textId="77777777" w:rsidR="00ED4EFE" w:rsidRDefault="003F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阿里巴巴升级家庭服务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内测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蜗窝酱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平台</w:t>
            </w:r>
          </w:p>
        </w:tc>
        <w:tc>
          <w:tcPr>
            <w:tcW w:w="7265" w:type="dxa"/>
          </w:tcPr>
          <w:p w14:paraId="40B92706" w14:textId="77777777" w:rsidR="00ED4EFE" w:rsidRDefault="003F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https://finance.sina.com.cn/stock/relnews/us/2021-07-19/doc-ikqcfnca7748580.shtml</w:t>
            </w:r>
          </w:p>
        </w:tc>
      </w:tr>
      <w:tr w:rsidR="00ED4EFE" w14:paraId="0FC9E741" w14:textId="77777777" w:rsidTr="004D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49A5D4B" w14:textId="77777777" w:rsidR="00ED4EFE" w:rsidRDefault="003F5CD4">
            <w:r>
              <w:t>阿里巴巴</w:t>
            </w:r>
          </w:p>
        </w:tc>
        <w:tc>
          <w:tcPr>
            <w:tcW w:w="2880" w:type="dxa"/>
          </w:tcPr>
          <w:p w14:paraId="00F9D1A1" w14:textId="77777777" w:rsidR="00ED4EFE" w:rsidRDefault="003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阿里巴巴大规模校招开启</w:t>
            </w:r>
            <w:r>
              <w:rPr>
                <w:lang w:eastAsia="zh-CN"/>
              </w:rPr>
              <w:t xml:space="preserve"> 45</w:t>
            </w:r>
            <w:r>
              <w:rPr>
                <w:lang w:eastAsia="zh-CN"/>
              </w:rPr>
              <w:t>种岗位首次对应届生开放</w:t>
            </w:r>
          </w:p>
        </w:tc>
        <w:tc>
          <w:tcPr>
            <w:tcW w:w="7265" w:type="dxa"/>
          </w:tcPr>
          <w:p w14:paraId="0AEBB6A1" w14:textId="77777777" w:rsidR="00ED4EFE" w:rsidRDefault="003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https://k.sina.com.cn/article_1784473157_6a5ce645020029cfh.html</w:t>
            </w:r>
          </w:p>
        </w:tc>
      </w:tr>
      <w:tr w:rsidR="00ED4EFE" w14:paraId="2D5593C6" w14:textId="77777777" w:rsidTr="004D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B96066" w14:textId="77777777" w:rsidR="00ED4EFE" w:rsidRDefault="003F5CD4">
            <w:r>
              <w:t>阿里巴巴</w:t>
            </w:r>
          </w:p>
        </w:tc>
        <w:tc>
          <w:tcPr>
            <w:tcW w:w="2880" w:type="dxa"/>
          </w:tcPr>
          <w:p w14:paraId="15B3F898" w14:textId="77777777" w:rsidR="00ED4EFE" w:rsidRDefault="003F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推荐两个</w:t>
            </w:r>
            <w:r>
              <w:rPr>
                <w:lang w:eastAsia="zh-CN"/>
              </w:rPr>
              <w:t>AI</w:t>
            </w:r>
            <w:r>
              <w:rPr>
                <w:lang w:eastAsia="zh-CN"/>
              </w:rPr>
              <w:t>攻防安全的比赛：第一个谷歌，第二个清华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阿</w:t>
            </w:r>
            <w:r>
              <w:rPr>
                <w:lang w:eastAsia="zh-CN"/>
              </w:rPr>
              <w:lastRenderedPageBreak/>
              <w:t>里巴巴</w:t>
            </w:r>
          </w:p>
        </w:tc>
        <w:tc>
          <w:tcPr>
            <w:tcW w:w="7265" w:type="dxa"/>
          </w:tcPr>
          <w:p w14:paraId="34549E9C" w14:textId="77777777" w:rsidR="00ED4EFE" w:rsidRDefault="003F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https://k.sina.com.cn/article_3276786337_</w:t>
            </w:r>
            <w:r>
              <w:t>c34fcaa100100pbe3.html</w:t>
            </w:r>
          </w:p>
        </w:tc>
      </w:tr>
      <w:tr w:rsidR="00ED4EFE" w14:paraId="2D30850D" w14:textId="77777777" w:rsidTr="004D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A3542F" w14:textId="77777777" w:rsidR="00ED4EFE" w:rsidRDefault="003F5CD4">
            <w:r>
              <w:t>阿里巴巴</w:t>
            </w:r>
          </w:p>
        </w:tc>
        <w:tc>
          <w:tcPr>
            <w:tcW w:w="2880" w:type="dxa"/>
          </w:tcPr>
          <w:p w14:paraId="37E18AC8" w14:textId="77777777" w:rsidR="00ED4EFE" w:rsidRDefault="003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阿里巴巴内测家庭服务平台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蜗窝酱</w:t>
            </w:r>
            <w:r>
              <w:rPr>
                <w:lang w:eastAsia="zh-CN"/>
              </w:rPr>
              <w:t xml:space="preserve">” </w:t>
            </w:r>
            <w:r>
              <w:rPr>
                <w:lang w:eastAsia="zh-CN"/>
              </w:rPr>
              <w:t>提供保洁、</w:t>
            </w:r>
            <w:r>
              <w:rPr>
                <w:lang w:eastAsia="zh-CN"/>
              </w:rPr>
              <w:t>3C</w:t>
            </w:r>
            <w:r>
              <w:rPr>
                <w:lang w:eastAsia="zh-CN"/>
              </w:rPr>
              <w:t>维修服务</w:t>
            </w:r>
          </w:p>
        </w:tc>
        <w:tc>
          <w:tcPr>
            <w:tcW w:w="7265" w:type="dxa"/>
          </w:tcPr>
          <w:p w14:paraId="6295F04C" w14:textId="77777777" w:rsidR="00ED4EFE" w:rsidRDefault="003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https://finance.sina.com.cn/stock/relnews/us/2021-07-19/doc-ikqciyzk6384414.shtml</w:t>
            </w:r>
          </w:p>
        </w:tc>
      </w:tr>
      <w:tr w:rsidR="00ED4EFE" w14:paraId="58AFEFD1" w14:textId="77777777" w:rsidTr="004D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96D1DB6" w14:textId="77777777" w:rsidR="00ED4EFE" w:rsidRDefault="003F5CD4">
            <w:r>
              <w:t>阿里巴巴</w:t>
            </w:r>
          </w:p>
        </w:tc>
        <w:tc>
          <w:tcPr>
            <w:tcW w:w="2880" w:type="dxa"/>
          </w:tcPr>
          <w:p w14:paraId="2A19AEBA" w14:textId="77777777" w:rsidR="00ED4EFE" w:rsidRDefault="003F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阿里巴巴将于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月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日发布</w:t>
            </w:r>
            <w:r>
              <w:rPr>
                <w:lang w:eastAsia="zh-CN"/>
              </w:rPr>
              <w:t>2022</w:t>
            </w:r>
            <w:r>
              <w:rPr>
                <w:lang w:eastAsia="zh-CN"/>
              </w:rPr>
              <w:t>财年第一季度财报</w:t>
            </w:r>
          </w:p>
        </w:tc>
        <w:tc>
          <w:tcPr>
            <w:tcW w:w="7265" w:type="dxa"/>
          </w:tcPr>
          <w:p w14:paraId="3650E6B8" w14:textId="77777777" w:rsidR="00ED4EFE" w:rsidRDefault="003F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https://finance.sina.com.cn/tech/2021-07-19/doc-ikqcfnca7777757.shtml</w:t>
            </w:r>
          </w:p>
        </w:tc>
      </w:tr>
      <w:tr w:rsidR="00ED4EFE" w14:paraId="2A226411" w14:textId="77777777" w:rsidTr="004D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900FFF" w14:textId="77777777" w:rsidR="00ED4EFE" w:rsidRDefault="003F5CD4">
            <w:r>
              <w:t>阿里巴巴</w:t>
            </w:r>
          </w:p>
        </w:tc>
        <w:tc>
          <w:tcPr>
            <w:tcW w:w="2880" w:type="dxa"/>
          </w:tcPr>
          <w:p w14:paraId="61C29921" w14:textId="77777777" w:rsidR="00ED4EFE" w:rsidRDefault="003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阿里巴巴升级家庭服务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内测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蜗窝酱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平台</w:t>
            </w:r>
          </w:p>
        </w:tc>
        <w:tc>
          <w:tcPr>
            <w:tcW w:w="7265" w:type="dxa"/>
          </w:tcPr>
          <w:p w14:paraId="01796B9F" w14:textId="77777777" w:rsidR="00ED4EFE" w:rsidRDefault="003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https://finance.sina.com.cn/stock/relnews/us/2021-07-19/doc-ikqcfnca7748580.shtml</w:t>
            </w:r>
          </w:p>
        </w:tc>
      </w:tr>
      <w:tr w:rsidR="00ED4EFE" w14:paraId="5AAC6A0D" w14:textId="77777777" w:rsidTr="004D0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65A796" w14:textId="77777777" w:rsidR="00ED4EFE" w:rsidRDefault="003F5CD4">
            <w:r>
              <w:t>阿里巴巴</w:t>
            </w:r>
          </w:p>
        </w:tc>
        <w:tc>
          <w:tcPr>
            <w:tcW w:w="2880" w:type="dxa"/>
          </w:tcPr>
          <w:p w14:paraId="4ADAE871" w14:textId="77777777" w:rsidR="00ED4EFE" w:rsidRDefault="003F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阿里巴巴大规模校招开启</w:t>
            </w:r>
            <w:r>
              <w:rPr>
                <w:lang w:eastAsia="zh-CN"/>
              </w:rPr>
              <w:t xml:space="preserve"> 45</w:t>
            </w:r>
            <w:r>
              <w:rPr>
                <w:lang w:eastAsia="zh-CN"/>
              </w:rPr>
              <w:t>种岗位首次对应届生开</w:t>
            </w:r>
            <w:r>
              <w:rPr>
                <w:lang w:eastAsia="zh-CN"/>
              </w:rPr>
              <w:lastRenderedPageBreak/>
              <w:t>放</w:t>
            </w:r>
          </w:p>
        </w:tc>
        <w:tc>
          <w:tcPr>
            <w:tcW w:w="7265" w:type="dxa"/>
          </w:tcPr>
          <w:p w14:paraId="4B14090F" w14:textId="77777777" w:rsidR="00ED4EFE" w:rsidRDefault="003F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https://k.sina.com.cn/article_1784473157_6a5ce645020029cfh.html</w:t>
            </w:r>
          </w:p>
        </w:tc>
      </w:tr>
      <w:tr w:rsidR="00ED4EFE" w14:paraId="6FE1240B" w14:textId="77777777" w:rsidTr="004D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6D5A41" w14:textId="77777777" w:rsidR="00ED4EFE" w:rsidRDefault="003F5CD4">
            <w:r>
              <w:t>阿里巴巴</w:t>
            </w:r>
          </w:p>
        </w:tc>
        <w:tc>
          <w:tcPr>
            <w:tcW w:w="2880" w:type="dxa"/>
          </w:tcPr>
          <w:p w14:paraId="352C27CF" w14:textId="77777777" w:rsidR="00ED4EFE" w:rsidRDefault="003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推荐两个</w:t>
            </w:r>
            <w:r>
              <w:rPr>
                <w:lang w:eastAsia="zh-CN"/>
              </w:rPr>
              <w:t>AI</w:t>
            </w:r>
            <w:r>
              <w:rPr>
                <w:lang w:eastAsia="zh-CN"/>
              </w:rPr>
              <w:t>攻防安全的比赛：第一个谷歌，第二个清华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阿里巴巴</w:t>
            </w:r>
          </w:p>
        </w:tc>
        <w:tc>
          <w:tcPr>
            <w:tcW w:w="7265" w:type="dxa"/>
          </w:tcPr>
          <w:p w14:paraId="7A0012E0" w14:textId="77777777" w:rsidR="00ED4EFE" w:rsidRDefault="003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https://k.sina.com.cn/article_3276786337_c34fcaa100100pbe3.html</w:t>
            </w:r>
          </w:p>
        </w:tc>
      </w:tr>
    </w:tbl>
    <w:p w14:paraId="2B309FD3" w14:textId="77777777" w:rsidR="003F5CD4" w:rsidRDefault="003F5CD4"/>
    <w:sectPr w:rsidR="003F5C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CD4"/>
    <w:rsid w:val="004D0006"/>
    <w:rsid w:val="00AA1D8D"/>
    <w:rsid w:val="00B47730"/>
    <w:rsid w:val="00CB0664"/>
    <w:rsid w:val="00ED4E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CAC47"/>
  <w14:defaultImageDpi w14:val="300"/>
  <w15:docId w15:val="{20873F39-22B4-46C7-85F6-745E8504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微软雅黑" w:eastAsia="微软雅黑" w:hAnsi="微软雅黑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赵 敏</cp:lastModifiedBy>
  <cp:revision>2</cp:revision>
  <dcterms:created xsi:type="dcterms:W3CDTF">2013-12-23T23:15:00Z</dcterms:created>
  <dcterms:modified xsi:type="dcterms:W3CDTF">2021-07-19T14:16:00Z</dcterms:modified>
  <cp:category/>
</cp:coreProperties>
</file>